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10229"/>
      </w:tblGrid>
      <w:tr>
        <w:trPr>
          <w:trHeight w:hRule="exact" w:val="298"/>
        </w:trPr>
        <w:tc>
          <w:tcPr>
            <w:tcW w:type="dxa" w:w="10186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shd w:fill="d4d4d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6"/>
              </w:rPr>
              <w:t>TERMO DE RESCISÃO DO CONTRATO DE TRABALHO</w:t>
            </w:r>
          </w:p>
        </w:tc>
      </w:tr>
    </w:tbl>
    <w:p>
      <w:pPr>
        <w:autoSpaceDN w:val="0"/>
        <w:autoSpaceDE w:val="0"/>
        <w:widowControl/>
        <w:spacing w:line="2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</w:tblGrid>
      <w:tr>
        <w:trPr>
          <w:trHeight w:hRule="exact" w:val="210"/>
        </w:trPr>
        <w:tc>
          <w:tcPr>
            <w:tcW w:type="dxa" w:w="10186"/>
            <w:gridSpan w:val="20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shd w:fill="d4d4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IDENTIFICAÇÃO DO EMPREGADOR</w:t>
            </w:r>
          </w:p>
        </w:tc>
      </w:tr>
      <w:tr>
        <w:trPr>
          <w:trHeight w:hRule="exact" w:val="450"/>
        </w:trPr>
        <w:tc>
          <w:tcPr>
            <w:tcW w:type="dxa" w:w="2462"/>
            <w:gridSpan w:val="2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44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01 CNPJ/CEI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48.834.064/0001-14</w:t>
            </w:r>
          </w:p>
        </w:tc>
        <w:tc>
          <w:tcPr>
            <w:tcW w:type="dxa" w:w="7724"/>
            <w:gridSpan w:val="18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42" w:right="288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02 Razão Social/Nome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307 - BRONX INCORPORACAO LOGISTICA LTDA</w:t>
            </w:r>
          </w:p>
        </w:tc>
      </w:tr>
      <w:tr>
        <w:trPr>
          <w:trHeight w:hRule="exact" w:val="450"/>
        </w:trPr>
        <w:tc>
          <w:tcPr>
            <w:tcW w:type="dxa" w:w="7706"/>
            <w:gridSpan w:val="16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44" w:right="38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03 Endereço (logradouro, nº, andar, apartamento)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RUA JOHN HARRISON, 599</w:t>
            </w:r>
          </w:p>
        </w:tc>
        <w:tc>
          <w:tcPr>
            <w:tcW w:type="dxa" w:w="2480"/>
            <w:gridSpan w:val="4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32" w:right="158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04 Bairro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LAPA</w:t>
            </w:r>
          </w:p>
        </w:tc>
      </w:tr>
      <w:tr>
        <w:trPr>
          <w:trHeight w:hRule="exact" w:val="448"/>
        </w:trPr>
        <w:tc>
          <w:tcPr>
            <w:tcW w:type="dxa" w:w="3722"/>
            <w:gridSpan w:val="6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44" w:right="230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05 Município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SAO PAULO</w:t>
            </w:r>
          </w:p>
        </w:tc>
        <w:tc>
          <w:tcPr>
            <w:tcW w:type="dxa" w:w="932"/>
            <w:gridSpan w:val="3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06 UF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SP</w:t>
            </w:r>
          </w:p>
        </w:tc>
        <w:tc>
          <w:tcPr>
            <w:tcW w:type="dxa" w:w="1512"/>
            <w:gridSpan w:val="4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6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07 CEP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05.074-080</w:t>
            </w:r>
          </w:p>
        </w:tc>
        <w:tc>
          <w:tcPr>
            <w:tcW w:type="dxa" w:w="1540"/>
            <w:gridSpan w:val="3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4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08 CNAE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5320-2/02</w:t>
            </w:r>
          </w:p>
        </w:tc>
        <w:tc>
          <w:tcPr>
            <w:tcW w:type="dxa" w:w="2480"/>
            <w:gridSpan w:val="4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09 CNPJ/CEI Tomador/Obra</w:t>
            </w:r>
          </w:p>
        </w:tc>
      </w:tr>
      <w:tr>
        <w:trPr>
          <w:trHeight w:hRule="exact" w:val="212"/>
        </w:trPr>
        <w:tc>
          <w:tcPr>
            <w:tcW w:type="dxa" w:w="10186"/>
            <w:gridSpan w:val="20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shd w:fill="d4d4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IDENTIFICAÇÃO DO TRABALHADOR</w:t>
            </w:r>
          </w:p>
        </w:tc>
      </w:tr>
      <w:tr>
        <w:trPr>
          <w:trHeight w:hRule="exact" w:val="448"/>
        </w:trPr>
        <w:tc>
          <w:tcPr>
            <w:tcW w:type="dxa" w:w="2462"/>
            <w:gridSpan w:val="2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10 PIS/PASEP</w:t>
            </w:r>
          </w:p>
        </w:tc>
        <w:tc>
          <w:tcPr>
            <w:tcW w:type="dxa" w:w="7724"/>
            <w:gridSpan w:val="18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2" w:val="left"/>
              </w:tabs>
              <w:autoSpaceDE w:val="0"/>
              <w:widowControl/>
              <w:spacing w:line="245" w:lineRule="auto" w:before="20" w:after="0"/>
              <w:ind w:left="96" w:right="475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11 Nome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MATEUS CARDOSO BATISTA</w:t>
            </w:r>
          </w:p>
        </w:tc>
      </w:tr>
      <w:tr>
        <w:trPr>
          <w:trHeight w:hRule="exact" w:val="452"/>
        </w:trPr>
        <w:tc>
          <w:tcPr>
            <w:tcW w:type="dxa" w:w="7706"/>
            <w:gridSpan w:val="16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44" w:right="38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12 Endereço (logradouro, nº, andar, apartamento)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Rua Barbosa de Freitas, 379</w:t>
            </w:r>
          </w:p>
        </w:tc>
        <w:tc>
          <w:tcPr>
            <w:tcW w:type="dxa" w:w="2480"/>
            <w:gridSpan w:val="4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13 Bairro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Parque Novo Santo Amar</w:t>
            </w:r>
          </w:p>
        </w:tc>
      </w:tr>
      <w:tr>
        <w:trPr>
          <w:trHeight w:hRule="exact" w:val="480"/>
        </w:trPr>
        <w:tc>
          <w:tcPr>
            <w:tcW w:type="dxa" w:w="3542"/>
            <w:gridSpan w:val="5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44" w:right="216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14 Município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SAO PAULO</w:t>
            </w:r>
          </w:p>
        </w:tc>
        <w:tc>
          <w:tcPr>
            <w:tcW w:type="dxa" w:w="752"/>
            <w:gridSpan w:val="2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68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15 UF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SP</w:t>
            </w:r>
          </w:p>
        </w:tc>
        <w:tc>
          <w:tcPr>
            <w:tcW w:type="dxa" w:w="1332"/>
            <w:gridSpan w:val="5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6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16 CEP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05.874-040</w:t>
            </w:r>
          </w:p>
        </w:tc>
        <w:tc>
          <w:tcPr>
            <w:tcW w:type="dxa" w:w="2894"/>
            <w:gridSpan w:val="6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84" w:right="100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17 CTPS (nº, série, UF)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38029 - 00454 / SP</w:t>
            </w:r>
          </w:p>
        </w:tc>
        <w:tc>
          <w:tcPr>
            <w:tcW w:type="dxa" w:w="1666"/>
            <w:gridSpan w:val="2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38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18 CPF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463.532.818-03</w:t>
            </w:r>
          </w:p>
        </w:tc>
      </w:tr>
      <w:tr>
        <w:trPr>
          <w:trHeight w:hRule="exact" w:val="462"/>
        </w:trPr>
        <w:tc>
          <w:tcPr>
            <w:tcW w:type="dxa" w:w="2162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8" w:after="0"/>
              <w:ind w:left="144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19 Data de Nascimento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23/04/2001</w:t>
            </w:r>
          </w:p>
        </w:tc>
        <w:tc>
          <w:tcPr>
            <w:tcW w:type="dxa" w:w="8024"/>
            <w:gridSpan w:val="19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28" w:right="590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20 Nome da Mãe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Suely Santos Cardoso</w:t>
            </w:r>
          </w:p>
        </w:tc>
      </w:tr>
      <w:tr>
        <w:trPr>
          <w:trHeight w:hRule="exact" w:val="226"/>
        </w:trPr>
        <w:tc>
          <w:tcPr>
            <w:tcW w:type="dxa" w:w="10186"/>
            <w:gridSpan w:val="20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shd w:fill="d4d4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DADOS DO CONTRATO</w:t>
            </w:r>
          </w:p>
        </w:tc>
      </w:tr>
      <w:tr>
        <w:trPr>
          <w:trHeight w:hRule="exact" w:val="812"/>
        </w:trPr>
        <w:tc>
          <w:tcPr>
            <w:tcW w:type="dxa" w:w="10186"/>
            <w:gridSpan w:val="20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6" w:after="0"/>
              <w:ind w:left="144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21 Tipo de Contrato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3. Contrato de trabalho por prazo determinado sem cláusula assecuratória de direito recíproco de rescisão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antecipada</w:t>
            </w:r>
          </w:p>
        </w:tc>
      </w:tr>
      <w:tr>
        <w:trPr>
          <w:trHeight w:hRule="exact" w:val="702"/>
        </w:trPr>
        <w:tc>
          <w:tcPr>
            <w:tcW w:type="dxa" w:w="10186"/>
            <w:gridSpan w:val="20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44" w:right="230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22 Causa do Afastamento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Rescisão antecipada, pelo empregado, do contrato de trabalho por prazo determinado</w:t>
            </w:r>
          </w:p>
        </w:tc>
      </w:tr>
      <w:tr>
        <w:trPr>
          <w:trHeight w:hRule="exact" w:val="454"/>
        </w:trPr>
        <w:tc>
          <w:tcPr>
            <w:tcW w:type="dxa" w:w="2748"/>
            <w:gridSpan w:val="3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144" w:right="57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23 Remuneração Mês Ant.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1.046,62</w:t>
            </w:r>
          </w:p>
        </w:tc>
        <w:tc>
          <w:tcPr>
            <w:tcW w:type="dxa" w:w="1666"/>
            <w:gridSpan w:val="5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6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24 Data de Admissão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16/01/2025</w:t>
            </w:r>
          </w:p>
        </w:tc>
        <w:tc>
          <w:tcPr>
            <w:tcW w:type="dxa" w:w="1826"/>
            <w:gridSpan w:val="6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25 Data do Aviso Prévio</w:t>
            </w:r>
          </w:p>
        </w:tc>
        <w:tc>
          <w:tcPr>
            <w:tcW w:type="dxa" w:w="1860"/>
            <w:gridSpan w:val="3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26 Data de Afastamento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06/02/2025</w:t>
            </w:r>
          </w:p>
        </w:tc>
        <w:tc>
          <w:tcPr>
            <w:tcW w:type="dxa" w:w="2086"/>
            <w:gridSpan w:val="3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38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27 Cod. Afastamento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RA1</w:t>
            </w:r>
          </w:p>
        </w:tc>
      </w:tr>
      <w:tr>
        <w:trPr>
          <w:trHeight w:hRule="exact" w:val="446"/>
        </w:trPr>
        <w:tc>
          <w:tcPr>
            <w:tcW w:type="dxa" w:w="2748"/>
            <w:gridSpan w:val="3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144" w:right="57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28 Pensão Alim. (%) TRCT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0,00</w:t>
            </w:r>
          </w:p>
        </w:tc>
        <w:tc>
          <w:tcPr>
            <w:tcW w:type="dxa" w:w="2592"/>
            <w:gridSpan w:val="7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50" w:right="432" w:firstLine="16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29 Pensão Alim. (%) FGTS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0,00</w:t>
            </w:r>
          </w:p>
        </w:tc>
        <w:tc>
          <w:tcPr>
            <w:tcW w:type="dxa" w:w="4846"/>
            <w:gridSpan w:val="10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" w:after="0"/>
              <w:ind w:left="70" w:right="259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30 Categoria do Trabalhador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01 - Empregado</w:t>
            </w:r>
          </w:p>
        </w:tc>
      </w:tr>
      <w:tr>
        <w:trPr>
          <w:trHeight w:hRule="exact" w:val="468"/>
        </w:trPr>
        <w:tc>
          <w:tcPr>
            <w:tcW w:type="dxa" w:w="2748"/>
            <w:gridSpan w:val="3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31 Código Sindical</w:t>
            </w:r>
          </w:p>
        </w:tc>
        <w:tc>
          <w:tcPr>
            <w:tcW w:type="dxa" w:w="7438"/>
            <w:gridSpan w:val="17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6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32 CNPJ e Nome da Entidade Sindical Laboral</w:t>
            </w:r>
          </w:p>
        </w:tc>
      </w:tr>
      <w:tr>
        <w:trPr>
          <w:trHeight w:hRule="exact" w:val="226"/>
        </w:trPr>
        <w:tc>
          <w:tcPr>
            <w:tcW w:type="dxa" w:w="10186"/>
            <w:gridSpan w:val="20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DISCRIMINAÇÃO DAS VERBAS RESCISÓRIAS</w:t>
            </w:r>
          </w:p>
        </w:tc>
      </w:tr>
      <w:tr>
        <w:trPr>
          <w:trHeight w:hRule="exact" w:val="254"/>
        </w:trPr>
        <w:tc>
          <w:tcPr>
            <w:tcW w:type="dxa" w:w="10186"/>
            <w:gridSpan w:val="20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1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VERBAS RESCISÓRIAS</w:t>
            </w:r>
          </w:p>
        </w:tc>
      </w:tr>
      <w:tr>
        <w:trPr>
          <w:trHeight w:hRule="exact" w:val="252"/>
        </w:trPr>
        <w:tc>
          <w:tcPr>
            <w:tcW w:type="dxa" w:w="2162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1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Rubrica</w:t>
            </w:r>
          </w:p>
        </w:tc>
        <w:tc>
          <w:tcPr>
            <w:tcW w:type="dxa" w:w="1246"/>
            <w:gridSpan w:val="3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8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Valor</w:t>
            </w:r>
          </w:p>
        </w:tc>
        <w:tc>
          <w:tcPr>
            <w:tcW w:type="dxa" w:w="2158"/>
            <w:gridSpan w:val="7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2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Rubrica</w:t>
            </w:r>
          </w:p>
        </w:tc>
        <w:tc>
          <w:tcPr>
            <w:tcW w:type="dxa" w:w="1248"/>
            <w:gridSpan w:val="4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8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Valor</w:t>
            </w:r>
          </w:p>
        </w:tc>
        <w:tc>
          <w:tcPr>
            <w:tcW w:type="dxa" w:w="2112"/>
            <w:gridSpan w:val="4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2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Rubrica</w:t>
            </w:r>
          </w:p>
        </w:tc>
        <w:tc>
          <w:tcPr>
            <w:tcW w:type="dxa" w:w="1260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9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Valor</w:t>
            </w:r>
          </w:p>
        </w:tc>
      </w:tr>
      <w:tr>
        <w:trPr>
          <w:trHeight w:hRule="exact" w:val="420"/>
        </w:trPr>
        <w:tc>
          <w:tcPr>
            <w:tcW w:type="dxa" w:w="2162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144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50 Saldo de 6/dias Salário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(líquido de 0/faltas e DSR)</w:t>
            </w:r>
          </w:p>
        </w:tc>
        <w:tc>
          <w:tcPr>
            <w:tcW w:type="dxa" w:w="1246"/>
            <w:gridSpan w:val="3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6" w:after="0"/>
              <w:ind w:left="28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R$ 360,00</w:t>
            </w:r>
          </w:p>
        </w:tc>
        <w:tc>
          <w:tcPr>
            <w:tcW w:type="dxa" w:w="2158"/>
            <w:gridSpan w:val="7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51 Comissões</w:t>
            </w:r>
          </w:p>
        </w:tc>
        <w:tc>
          <w:tcPr>
            <w:tcW w:type="dxa" w:w="1248"/>
            <w:gridSpan w:val="4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6" w:after="0"/>
              <w:ind w:left="0" w:right="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R$ 0,00</w:t>
            </w:r>
          </w:p>
        </w:tc>
        <w:tc>
          <w:tcPr>
            <w:tcW w:type="dxa" w:w="2112"/>
            <w:gridSpan w:val="4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52 Gratificação</w:t>
            </w:r>
          </w:p>
        </w:tc>
        <w:tc>
          <w:tcPr>
            <w:tcW w:type="dxa" w:w="1260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R$ 0,00</w:t>
            </w:r>
          </w:p>
        </w:tc>
      </w:tr>
      <w:tr>
        <w:trPr>
          <w:trHeight w:hRule="exact" w:val="420"/>
        </w:trPr>
        <w:tc>
          <w:tcPr>
            <w:tcW w:type="dxa" w:w="2162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53 Adic. de Insalubridade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___%</w:t>
            </w:r>
          </w:p>
        </w:tc>
        <w:tc>
          <w:tcPr>
            <w:tcW w:type="dxa" w:w="1246"/>
            <w:gridSpan w:val="3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6" w:after="0"/>
              <w:ind w:left="0" w:right="2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R$ 0,00</w:t>
            </w:r>
          </w:p>
        </w:tc>
        <w:tc>
          <w:tcPr>
            <w:tcW w:type="dxa" w:w="2158"/>
            <w:gridSpan w:val="7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2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54 Adic. de Periculosidade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___%</w:t>
            </w:r>
          </w:p>
        </w:tc>
        <w:tc>
          <w:tcPr>
            <w:tcW w:type="dxa" w:w="1248"/>
            <w:gridSpan w:val="4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6" w:after="0"/>
              <w:ind w:left="0" w:right="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R$ 0,00</w:t>
            </w:r>
          </w:p>
        </w:tc>
        <w:tc>
          <w:tcPr>
            <w:tcW w:type="dxa" w:w="2112"/>
            <w:gridSpan w:val="4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55 Adic. Noturno ___ horas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___%</w:t>
            </w:r>
          </w:p>
        </w:tc>
        <w:tc>
          <w:tcPr>
            <w:tcW w:type="dxa" w:w="1260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R$ 0,00</w:t>
            </w:r>
          </w:p>
        </w:tc>
      </w:tr>
      <w:tr>
        <w:trPr>
          <w:trHeight w:hRule="exact" w:val="420"/>
        </w:trPr>
        <w:tc>
          <w:tcPr>
            <w:tcW w:type="dxa" w:w="2162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56.1 Horas Extras 0,19 horas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a 50%</w:t>
            </w:r>
          </w:p>
        </w:tc>
        <w:tc>
          <w:tcPr>
            <w:tcW w:type="dxa" w:w="1246"/>
            <w:gridSpan w:val="3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6" w:after="0"/>
              <w:ind w:left="0" w:right="2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R$ 2,33</w:t>
            </w:r>
          </w:p>
        </w:tc>
        <w:tc>
          <w:tcPr>
            <w:tcW w:type="dxa" w:w="2158"/>
            <w:gridSpan w:val="7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57 Gorjetas</w:t>
            </w:r>
          </w:p>
        </w:tc>
        <w:tc>
          <w:tcPr>
            <w:tcW w:type="dxa" w:w="1248"/>
            <w:gridSpan w:val="4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6" w:after="0"/>
              <w:ind w:left="0" w:right="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R$ 0,00</w:t>
            </w:r>
          </w:p>
        </w:tc>
        <w:tc>
          <w:tcPr>
            <w:tcW w:type="dxa" w:w="2112"/>
            <w:gridSpan w:val="4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0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58 Descanso Semanal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Remunerado (DSR)</w:t>
            </w:r>
          </w:p>
        </w:tc>
        <w:tc>
          <w:tcPr>
            <w:tcW w:type="dxa" w:w="1260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R$ 0,00</w:t>
            </w:r>
          </w:p>
        </w:tc>
      </w:tr>
      <w:tr>
        <w:trPr>
          <w:trHeight w:hRule="exact" w:val="420"/>
        </w:trPr>
        <w:tc>
          <w:tcPr>
            <w:tcW w:type="dxa" w:w="2162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59 Reflexo do DSR sobre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Salário Variável</w:t>
            </w:r>
          </w:p>
        </w:tc>
        <w:tc>
          <w:tcPr>
            <w:tcW w:type="dxa" w:w="1246"/>
            <w:gridSpan w:val="3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6" w:after="0"/>
              <w:ind w:left="0" w:right="2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R$ 0,47</w:t>
            </w:r>
          </w:p>
        </w:tc>
        <w:tc>
          <w:tcPr>
            <w:tcW w:type="dxa" w:w="2158"/>
            <w:gridSpan w:val="7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60 Multa Art. 477 § 8º/CLT</w:t>
            </w:r>
          </w:p>
        </w:tc>
        <w:tc>
          <w:tcPr>
            <w:tcW w:type="dxa" w:w="1248"/>
            <w:gridSpan w:val="4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6" w:after="0"/>
              <w:ind w:left="0" w:right="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R$ 0,00</w:t>
            </w:r>
          </w:p>
        </w:tc>
        <w:tc>
          <w:tcPr>
            <w:tcW w:type="dxa" w:w="2112"/>
            <w:gridSpan w:val="4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61 Multa Art. 479/CLT</w:t>
            </w:r>
          </w:p>
        </w:tc>
        <w:tc>
          <w:tcPr>
            <w:tcW w:type="dxa" w:w="1260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R$ 0,00</w:t>
            </w:r>
          </w:p>
        </w:tc>
      </w:tr>
      <w:tr>
        <w:trPr>
          <w:trHeight w:hRule="exact" w:val="420"/>
        </w:trPr>
        <w:tc>
          <w:tcPr>
            <w:tcW w:type="dxa" w:w="2162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62 Salário-Família</w:t>
            </w:r>
          </w:p>
        </w:tc>
        <w:tc>
          <w:tcPr>
            <w:tcW w:type="dxa" w:w="1246"/>
            <w:gridSpan w:val="3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6" w:after="0"/>
              <w:ind w:left="0" w:right="2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R$ 0,00</w:t>
            </w:r>
          </w:p>
        </w:tc>
        <w:tc>
          <w:tcPr>
            <w:tcW w:type="dxa" w:w="2158"/>
            <w:gridSpan w:val="7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63 13º Salário Proporcional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1/12 avos</w:t>
            </w:r>
          </w:p>
        </w:tc>
        <w:tc>
          <w:tcPr>
            <w:tcW w:type="dxa" w:w="1248"/>
            <w:gridSpan w:val="4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6" w:after="0"/>
              <w:ind w:left="0" w:right="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R$ 162,22</w:t>
            </w:r>
          </w:p>
        </w:tc>
        <w:tc>
          <w:tcPr>
            <w:tcW w:type="dxa" w:w="2112"/>
            <w:gridSpan w:val="4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64.1 13º Salário-Exerc. ____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- __/12 avos</w:t>
            </w:r>
          </w:p>
        </w:tc>
        <w:tc>
          <w:tcPr>
            <w:tcW w:type="dxa" w:w="1260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R$ 0,00</w:t>
            </w:r>
          </w:p>
        </w:tc>
      </w:tr>
      <w:tr>
        <w:trPr>
          <w:trHeight w:hRule="exact" w:val="420"/>
        </w:trPr>
        <w:tc>
          <w:tcPr>
            <w:tcW w:type="dxa" w:w="2162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65 Férias Proporc 1/12 avos</w:t>
            </w:r>
          </w:p>
        </w:tc>
        <w:tc>
          <w:tcPr>
            <w:tcW w:type="dxa" w:w="1246"/>
            <w:gridSpan w:val="3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6" w:after="0"/>
              <w:ind w:left="28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R$ 162,22</w:t>
            </w:r>
          </w:p>
        </w:tc>
        <w:tc>
          <w:tcPr>
            <w:tcW w:type="dxa" w:w="2158"/>
            <w:gridSpan w:val="7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" w:val="left"/>
              </w:tabs>
              <w:autoSpaceDE w:val="0"/>
              <w:widowControl/>
              <w:spacing w:line="245" w:lineRule="auto" w:before="8" w:after="0"/>
              <w:ind w:left="2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66.1 Férias Venc. Per. Aquis.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 /  /     a   /  /    </w:t>
            </w:r>
          </w:p>
        </w:tc>
        <w:tc>
          <w:tcPr>
            <w:tcW w:type="dxa" w:w="1248"/>
            <w:gridSpan w:val="4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6" w:after="0"/>
              <w:ind w:left="0" w:right="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R$ 0,00</w:t>
            </w:r>
          </w:p>
        </w:tc>
        <w:tc>
          <w:tcPr>
            <w:tcW w:type="dxa" w:w="2112"/>
            <w:gridSpan w:val="4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68 Terço Constituc. de Férias</w:t>
            </w:r>
          </w:p>
        </w:tc>
        <w:tc>
          <w:tcPr>
            <w:tcW w:type="dxa" w:w="1260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R$ 54,07</w:t>
            </w:r>
          </w:p>
        </w:tc>
      </w:tr>
      <w:tr>
        <w:trPr>
          <w:trHeight w:hRule="exact" w:val="420"/>
        </w:trPr>
        <w:tc>
          <w:tcPr>
            <w:tcW w:type="dxa" w:w="2162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69 - Aviso-Prévio Indenizado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___/dias</w:t>
            </w:r>
          </w:p>
        </w:tc>
        <w:tc>
          <w:tcPr>
            <w:tcW w:type="dxa" w:w="1246"/>
            <w:gridSpan w:val="3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6" w:after="0"/>
              <w:ind w:left="0" w:right="2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R$ 0,00</w:t>
            </w:r>
          </w:p>
        </w:tc>
        <w:tc>
          <w:tcPr>
            <w:tcW w:type="dxa" w:w="2158"/>
            <w:gridSpan w:val="7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70 13º Salário (Aviso Prévio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Indenizado)</w:t>
            </w:r>
          </w:p>
        </w:tc>
        <w:tc>
          <w:tcPr>
            <w:tcW w:type="dxa" w:w="1248"/>
            <w:gridSpan w:val="4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6" w:after="0"/>
              <w:ind w:left="0" w:right="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R$ 0,00</w:t>
            </w:r>
          </w:p>
        </w:tc>
        <w:tc>
          <w:tcPr>
            <w:tcW w:type="dxa" w:w="2112"/>
            <w:gridSpan w:val="4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0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71 Férias (Aviso-Prévio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Indenizado)</w:t>
            </w:r>
          </w:p>
        </w:tc>
        <w:tc>
          <w:tcPr>
            <w:tcW w:type="dxa" w:w="1260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R$ 0,00</w:t>
            </w:r>
          </w:p>
        </w:tc>
      </w:tr>
      <w:tr>
        <w:trPr>
          <w:trHeight w:hRule="exact" w:val="420"/>
        </w:trPr>
        <w:tc>
          <w:tcPr>
            <w:tcW w:type="dxa" w:w="2162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6"/>
            <w:gridSpan w:val="3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158"/>
            <w:gridSpan w:val="7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48"/>
            <w:gridSpan w:val="4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112"/>
            <w:gridSpan w:val="4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60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4"/>
        </w:trPr>
        <w:tc>
          <w:tcPr>
            <w:tcW w:type="dxa" w:w="2162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6"/>
            <w:gridSpan w:val="3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158"/>
            <w:gridSpan w:val="7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48"/>
            <w:gridSpan w:val="4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112"/>
            <w:gridSpan w:val="4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60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4"/>
        </w:trPr>
        <w:tc>
          <w:tcPr>
            <w:tcW w:type="dxa" w:w="2162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6"/>
            <w:gridSpan w:val="3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158"/>
            <w:gridSpan w:val="7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2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99 Ajuste de Saldo Devedor</w:t>
            </w:r>
          </w:p>
        </w:tc>
        <w:tc>
          <w:tcPr>
            <w:tcW w:type="dxa" w:w="1248"/>
            <w:gridSpan w:val="4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0" w:right="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R$ 715,49</w:t>
            </w:r>
          </w:p>
        </w:tc>
        <w:tc>
          <w:tcPr>
            <w:tcW w:type="dxa" w:w="2112"/>
            <w:gridSpan w:val="4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shd w:fill="d4d4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3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TOTAL BRUTO</w:t>
            </w:r>
          </w:p>
        </w:tc>
        <w:tc>
          <w:tcPr>
            <w:tcW w:type="dxa" w:w="1260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shd w:fill="d4d4d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" w:after="0"/>
              <w:ind w:left="14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R$ 1.456,80</w:t>
            </w:r>
          </w:p>
        </w:tc>
      </w:tr>
      <w:tr>
        <w:trPr>
          <w:trHeight w:hRule="exact" w:val="226"/>
        </w:trPr>
        <w:tc>
          <w:tcPr>
            <w:tcW w:type="dxa" w:w="10186"/>
            <w:gridSpan w:val="20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DEDUÇÕES</w:t>
            </w:r>
          </w:p>
        </w:tc>
      </w:tr>
      <w:tr>
        <w:trPr>
          <w:trHeight w:hRule="exact" w:val="240"/>
        </w:trPr>
        <w:tc>
          <w:tcPr>
            <w:tcW w:type="dxa" w:w="2162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Desconto</w:t>
            </w:r>
          </w:p>
        </w:tc>
        <w:tc>
          <w:tcPr>
            <w:tcW w:type="dxa" w:w="1246"/>
            <w:gridSpan w:val="3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8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Valor</w:t>
            </w:r>
          </w:p>
        </w:tc>
        <w:tc>
          <w:tcPr>
            <w:tcW w:type="dxa" w:w="2158"/>
            <w:gridSpan w:val="7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2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Desconto</w:t>
            </w:r>
          </w:p>
        </w:tc>
        <w:tc>
          <w:tcPr>
            <w:tcW w:type="dxa" w:w="1248"/>
            <w:gridSpan w:val="4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8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Valor</w:t>
            </w:r>
          </w:p>
        </w:tc>
        <w:tc>
          <w:tcPr>
            <w:tcW w:type="dxa" w:w="2112"/>
            <w:gridSpan w:val="4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2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Desconto</w:t>
            </w:r>
          </w:p>
        </w:tc>
        <w:tc>
          <w:tcPr>
            <w:tcW w:type="dxa" w:w="1260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9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Valor</w:t>
            </w:r>
          </w:p>
        </w:tc>
      </w:tr>
      <w:tr>
        <w:trPr>
          <w:trHeight w:hRule="exact" w:val="434"/>
        </w:trPr>
        <w:tc>
          <w:tcPr>
            <w:tcW w:type="dxa" w:w="2162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100 Pensão Alimentícia</w:t>
            </w:r>
          </w:p>
        </w:tc>
        <w:tc>
          <w:tcPr>
            <w:tcW w:type="dxa" w:w="1246"/>
            <w:gridSpan w:val="3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8" w:after="0"/>
              <w:ind w:left="0" w:right="2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R$ 0,00</w:t>
            </w:r>
          </w:p>
        </w:tc>
        <w:tc>
          <w:tcPr>
            <w:tcW w:type="dxa" w:w="2158"/>
            <w:gridSpan w:val="7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2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101 Adiantamento Salarial</w:t>
            </w:r>
          </w:p>
        </w:tc>
        <w:tc>
          <w:tcPr>
            <w:tcW w:type="dxa" w:w="1248"/>
            <w:gridSpan w:val="4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8" w:after="0"/>
              <w:ind w:left="0" w:right="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R$ 0,00</w:t>
            </w:r>
          </w:p>
        </w:tc>
        <w:tc>
          <w:tcPr>
            <w:tcW w:type="dxa" w:w="2112"/>
            <w:gridSpan w:val="4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20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102 Adiantamento 13º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Salário</w:t>
            </w:r>
          </w:p>
        </w:tc>
        <w:tc>
          <w:tcPr>
            <w:tcW w:type="dxa" w:w="1260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R$ 0,00</w:t>
            </w:r>
          </w:p>
        </w:tc>
      </w:tr>
      <w:tr>
        <w:trPr>
          <w:trHeight w:hRule="exact" w:val="420"/>
        </w:trPr>
        <w:tc>
          <w:tcPr>
            <w:tcW w:type="dxa" w:w="2162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24" w:right="72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103 Aviso-Prévio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Indenizado___/dias</w:t>
            </w:r>
          </w:p>
        </w:tc>
        <w:tc>
          <w:tcPr>
            <w:tcW w:type="dxa" w:w="1246"/>
            <w:gridSpan w:val="3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0" w:right="2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R$ 0,00</w:t>
            </w:r>
          </w:p>
        </w:tc>
        <w:tc>
          <w:tcPr>
            <w:tcW w:type="dxa" w:w="2158"/>
            <w:gridSpan w:val="7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22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104 Indenização Art. 480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CLT</w:t>
            </w:r>
          </w:p>
        </w:tc>
        <w:tc>
          <w:tcPr>
            <w:tcW w:type="dxa" w:w="1248"/>
            <w:gridSpan w:val="4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0" w:right="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R$ 454,21</w:t>
            </w:r>
          </w:p>
        </w:tc>
        <w:tc>
          <w:tcPr>
            <w:tcW w:type="dxa" w:w="2112"/>
            <w:gridSpan w:val="4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106 Vale-Transporte</w:t>
            </w:r>
          </w:p>
        </w:tc>
        <w:tc>
          <w:tcPr>
            <w:tcW w:type="dxa" w:w="1260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R$ 10,80</w:t>
            </w:r>
          </w:p>
        </w:tc>
      </w:tr>
      <w:tr>
        <w:trPr>
          <w:trHeight w:hRule="exact" w:val="420"/>
        </w:trPr>
        <w:tc>
          <w:tcPr>
            <w:tcW w:type="dxa" w:w="2162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112.1 Previdência Social</w:t>
            </w:r>
          </w:p>
        </w:tc>
        <w:tc>
          <w:tcPr>
            <w:tcW w:type="dxa" w:w="1246"/>
            <w:gridSpan w:val="3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0" w:right="2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R$ 13,71</w:t>
            </w:r>
          </w:p>
        </w:tc>
        <w:tc>
          <w:tcPr>
            <w:tcW w:type="dxa" w:w="2158"/>
            <w:gridSpan w:val="7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22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112.2 Prev. Social - 13º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Salário</w:t>
            </w:r>
          </w:p>
        </w:tc>
        <w:tc>
          <w:tcPr>
            <w:tcW w:type="dxa" w:w="1248"/>
            <w:gridSpan w:val="4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0" w:right="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R$ 12,16</w:t>
            </w:r>
          </w:p>
        </w:tc>
        <w:tc>
          <w:tcPr>
            <w:tcW w:type="dxa" w:w="2112"/>
            <w:gridSpan w:val="4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114.1 IRRF</w:t>
            </w:r>
          </w:p>
        </w:tc>
        <w:tc>
          <w:tcPr>
            <w:tcW w:type="dxa" w:w="1260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R$ 0,00</w:t>
            </w:r>
          </w:p>
        </w:tc>
      </w:tr>
      <w:tr>
        <w:trPr>
          <w:trHeight w:hRule="exact" w:val="420"/>
        </w:trPr>
        <w:tc>
          <w:tcPr>
            <w:tcW w:type="dxa" w:w="2162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114.2 IRRF sobre 13º Salário</w:t>
            </w:r>
          </w:p>
        </w:tc>
        <w:tc>
          <w:tcPr>
            <w:tcW w:type="dxa" w:w="1246"/>
            <w:gridSpan w:val="3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0" w:right="2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R$ 0,00</w:t>
            </w:r>
          </w:p>
        </w:tc>
        <w:tc>
          <w:tcPr>
            <w:tcW w:type="dxa" w:w="2158"/>
            <w:gridSpan w:val="7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0" w:right="288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115.1 Outros Descontos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(DESC VT EXCEDENTE)</w:t>
            </w:r>
          </w:p>
        </w:tc>
        <w:tc>
          <w:tcPr>
            <w:tcW w:type="dxa" w:w="1248"/>
            <w:gridSpan w:val="4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0" w:right="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R$ 376,00</w:t>
            </w:r>
          </w:p>
        </w:tc>
        <w:tc>
          <w:tcPr>
            <w:tcW w:type="dxa" w:w="2112"/>
            <w:gridSpan w:val="4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0" w:right="144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115.2 Outros Descontos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(DESC VR EXCEDENTE)</w:t>
            </w:r>
          </w:p>
        </w:tc>
        <w:tc>
          <w:tcPr>
            <w:tcW w:type="dxa" w:w="1260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R$ 409,92</w:t>
            </w:r>
          </w:p>
        </w:tc>
      </w:tr>
      <w:tr>
        <w:trPr>
          <w:trHeight w:hRule="exact" w:val="420"/>
        </w:trPr>
        <w:tc>
          <w:tcPr>
            <w:tcW w:type="dxa" w:w="2162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24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115.3 Outros Descontos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(DIAS FALTAS DSR1)</w:t>
            </w:r>
          </w:p>
        </w:tc>
        <w:tc>
          <w:tcPr>
            <w:tcW w:type="dxa" w:w="1246"/>
            <w:gridSpan w:val="3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0" w:right="2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R$ 60,00</w:t>
            </w:r>
          </w:p>
        </w:tc>
        <w:tc>
          <w:tcPr>
            <w:tcW w:type="dxa" w:w="2158"/>
            <w:gridSpan w:val="7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22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115.4 Outros Descontos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(DIAS FALTAS1)</w:t>
            </w:r>
          </w:p>
        </w:tc>
        <w:tc>
          <w:tcPr>
            <w:tcW w:type="dxa" w:w="1248"/>
            <w:gridSpan w:val="4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0" w:right="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R$ 120,00</w:t>
            </w:r>
          </w:p>
        </w:tc>
        <w:tc>
          <w:tcPr>
            <w:tcW w:type="dxa" w:w="2112"/>
            <w:gridSpan w:val="4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60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0"/>
        </w:trPr>
        <w:tc>
          <w:tcPr>
            <w:tcW w:type="dxa" w:w="2162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6"/>
            <w:gridSpan w:val="3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158"/>
            <w:gridSpan w:val="7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48"/>
            <w:gridSpan w:val="4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112"/>
            <w:gridSpan w:val="4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60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0"/>
        </w:trPr>
        <w:tc>
          <w:tcPr>
            <w:tcW w:type="dxa" w:w="2162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6"/>
            <w:gridSpan w:val="3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158"/>
            <w:gridSpan w:val="7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48"/>
            <w:gridSpan w:val="4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112"/>
            <w:gridSpan w:val="4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60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6"/>
        </w:trPr>
        <w:tc>
          <w:tcPr>
            <w:tcW w:type="dxa" w:w="2162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6"/>
            <w:gridSpan w:val="3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158"/>
            <w:gridSpan w:val="7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48"/>
            <w:gridSpan w:val="4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112"/>
            <w:gridSpan w:val="4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shd w:fill="d4d4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2" w:after="0"/>
              <w:ind w:left="3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TOTAL DEDUÇÕES</w:t>
            </w:r>
          </w:p>
        </w:tc>
        <w:tc>
          <w:tcPr>
            <w:tcW w:type="dxa" w:w="1260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shd w:fill="d4d4d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" w:after="0"/>
              <w:ind w:left="14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R$ 1.456,80</w:t>
            </w:r>
          </w:p>
        </w:tc>
      </w:tr>
      <w:tr>
        <w:trPr>
          <w:trHeight w:hRule="exact" w:val="414"/>
        </w:trPr>
        <w:tc>
          <w:tcPr>
            <w:tcW w:type="dxa" w:w="2162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6"/>
            <w:gridSpan w:val="3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158"/>
            <w:gridSpan w:val="7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48"/>
            <w:gridSpan w:val="4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112"/>
            <w:gridSpan w:val="4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shd w:fill="d4d4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3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VALOR LÍQUIDO</w:t>
            </w:r>
          </w:p>
        </w:tc>
        <w:tc>
          <w:tcPr>
            <w:tcW w:type="dxa" w:w="1260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shd w:fill="d4d4d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" w:after="0"/>
              <w:ind w:left="0" w:right="2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R$ 0,00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5" w:h="16838"/>
          <w:pgMar w:top="0" w:right="1160" w:bottom="120" w:left="516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10229"/>
      </w:tblGrid>
      <w:tr>
        <w:trPr>
          <w:trHeight w:hRule="exact" w:val="298"/>
        </w:trPr>
        <w:tc>
          <w:tcPr>
            <w:tcW w:type="dxa" w:w="10186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shd w:fill="d4d4d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6"/>
              </w:rPr>
              <w:t>TERMO DE QUITAÇÃO DE RESCISÃO DO CONTRATO DE TRABALHO</w:t>
            </w:r>
          </w:p>
        </w:tc>
      </w:tr>
    </w:tbl>
    <w:p>
      <w:pPr>
        <w:autoSpaceDN w:val="0"/>
        <w:autoSpaceDE w:val="0"/>
        <w:widowControl/>
        <w:spacing w:line="2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1137"/>
        <w:gridCol w:w="1137"/>
        <w:gridCol w:w="1137"/>
        <w:gridCol w:w="1137"/>
        <w:gridCol w:w="1137"/>
        <w:gridCol w:w="1137"/>
        <w:gridCol w:w="1137"/>
        <w:gridCol w:w="1137"/>
        <w:gridCol w:w="1137"/>
      </w:tblGrid>
      <w:tr>
        <w:trPr>
          <w:trHeight w:hRule="exact" w:val="210"/>
        </w:trPr>
        <w:tc>
          <w:tcPr>
            <w:tcW w:type="dxa" w:w="10186"/>
            <w:gridSpan w:val="9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shd w:fill="d4d4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EMPREGADOR</w:t>
            </w:r>
          </w:p>
        </w:tc>
      </w:tr>
      <w:tr>
        <w:trPr>
          <w:trHeight w:hRule="exact" w:val="450"/>
        </w:trPr>
        <w:tc>
          <w:tcPr>
            <w:tcW w:type="dxa" w:w="2462"/>
            <w:gridSpan w:val="2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44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01 CNPJ/CEI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48.834.064/0001-14</w:t>
            </w:r>
          </w:p>
        </w:tc>
        <w:tc>
          <w:tcPr>
            <w:tcW w:type="dxa" w:w="7724"/>
            <w:gridSpan w:val="7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42" w:right="288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02 Razão Social/Nome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307 - BRONX INCORPORACAO LOGISTICA LTDA</w:t>
            </w:r>
          </w:p>
        </w:tc>
      </w:tr>
      <w:tr>
        <w:trPr>
          <w:trHeight w:hRule="exact" w:val="210"/>
        </w:trPr>
        <w:tc>
          <w:tcPr>
            <w:tcW w:type="dxa" w:w="10186"/>
            <w:gridSpan w:val="9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shd w:fill="d4d4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TRABALHADOR</w:t>
            </w:r>
          </w:p>
        </w:tc>
      </w:tr>
      <w:tr>
        <w:trPr>
          <w:trHeight w:hRule="exact" w:val="448"/>
        </w:trPr>
        <w:tc>
          <w:tcPr>
            <w:tcW w:type="dxa" w:w="2462"/>
            <w:gridSpan w:val="2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10 PIS/PASEP</w:t>
            </w:r>
          </w:p>
        </w:tc>
        <w:tc>
          <w:tcPr>
            <w:tcW w:type="dxa" w:w="7724"/>
            <w:gridSpan w:val="7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2" w:val="left"/>
              </w:tabs>
              <w:autoSpaceDE w:val="0"/>
              <w:widowControl/>
              <w:spacing w:line="245" w:lineRule="auto" w:before="20" w:after="0"/>
              <w:ind w:left="96" w:right="475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11 Nome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MATEUS CARDOSO BATISTA</w:t>
            </w:r>
          </w:p>
        </w:tc>
      </w:tr>
      <w:tr>
        <w:trPr>
          <w:trHeight w:hRule="exact" w:val="466"/>
        </w:trPr>
        <w:tc>
          <w:tcPr>
            <w:tcW w:type="dxa" w:w="2928"/>
            <w:gridSpan w:val="3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144" w:right="100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17 CTPS (nº, série, UF)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38029 - 00454 / SP</w:t>
            </w:r>
          </w:p>
        </w:tc>
        <w:tc>
          <w:tcPr>
            <w:tcW w:type="dxa" w:w="1574"/>
            <w:gridSpan w:val="2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8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18 CPF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463.532.818-03</w:t>
            </w:r>
          </w:p>
        </w:tc>
        <w:tc>
          <w:tcPr>
            <w:tcW w:type="dxa" w:w="1844"/>
            <w:gridSpan w:val="2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11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19 Data de Nascimento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23/04/2001</w:t>
            </w:r>
          </w:p>
        </w:tc>
        <w:tc>
          <w:tcPr>
            <w:tcW w:type="dxa" w:w="3840"/>
            <w:gridSpan w:val="2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128" w:right="158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20 Nome da Mãe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Suely Santos Cardoso</w:t>
            </w:r>
          </w:p>
        </w:tc>
      </w:tr>
      <w:tr>
        <w:trPr>
          <w:trHeight w:hRule="exact" w:val="226"/>
        </w:trPr>
        <w:tc>
          <w:tcPr>
            <w:tcW w:type="dxa" w:w="10186"/>
            <w:gridSpan w:val="9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shd w:fill="d4d4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CONTRATO</w:t>
            </w:r>
          </w:p>
        </w:tc>
      </w:tr>
      <w:tr>
        <w:trPr>
          <w:trHeight w:hRule="exact" w:val="702"/>
        </w:trPr>
        <w:tc>
          <w:tcPr>
            <w:tcW w:type="dxa" w:w="10186"/>
            <w:gridSpan w:val="9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44" w:right="230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22 Causa do Afastamento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Rescisão antecipada, pelo empregado, do contrato de trabalho por prazo determinado</w:t>
            </w:r>
          </w:p>
        </w:tc>
      </w:tr>
      <w:tr>
        <w:trPr>
          <w:trHeight w:hRule="exact" w:val="452"/>
        </w:trPr>
        <w:tc>
          <w:tcPr>
            <w:tcW w:type="dxa" w:w="1742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24 Data de Admissão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16/01/2025</w:t>
            </w:r>
          </w:p>
        </w:tc>
        <w:tc>
          <w:tcPr>
            <w:tcW w:type="dxa" w:w="1832"/>
            <w:gridSpan w:val="3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25 Data do Aviso Prévio</w:t>
            </w:r>
          </w:p>
        </w:tc>
        <w:tc>
          <w:tcPr>
            <w:tcW w:type="dxa" w:w="1826"/>
            <w:gridSpan w:val="2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6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26 Data de Afastamento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06/02/2025</w:t>
            </w:r>
          </w:p>
        </w:tc>
        <w:tc>
          <w:tcPr>
            <w:tcW w:type="dxa" w:w="2086"/>
            <w:gridSpan w:val="2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0" w:val="left"/>
              </w:tabs>
              <w:autoSpaceDE w:val="0"/>
              <w:widowControl/>
              <w:spacing w:line="245" w:lineRule="auto" w:before="22" w:after="0"/>
              <w:ind w:left="0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 27 Cod. Afastamento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RA1</w:t>
            </w:r>
          </w:p>
        </w:tc>
        <w:tc>
          <w:tcPr>
            <w:tcW w:type="dxa" w:w="2700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84" w:right="57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29 Pensão Alim. (%) FGTS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0,00</w:t>
            </w:r>
          </w:p>
        </w:tc>
      </w:tr>
      <w:tr>
        <w:trPr>
          <w:trHeight w:hRule="exact" w:val="448"/>
        </w:trPr>
        <w:tc>
          <w:tcPr>
            <w:tcW w:type="dxa" w:w="10186"/>
            <w:gridSpan w:val="9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144" w:right="792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30 Categoria do Trabalhador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01 - Empregado</w:t>
            </w:r>
          </w:p>
        </w:tc>
      </w:tr>
    </w:tbl>
    <w:p>
      <w:pPr>
        <w:autoSpaceDN w:val="0"/>
        <w:autoSpaceDE w:val="0"/>
        <w:widowControl/>
        <w:spacing w:line="245" w:lineRule="auto" w:before="428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No dia ___/___/______ foi realizado, nos termos do art. 23 da Instrução Normativa/SRT n.º 15/2010, o efetivo pagamento das </w:t>
      </w:r>
      <w:r>
        <w:rPr>
          <w:rFonts w:ascii="Arial" w:hAnsi="Arial" w:eastAsia="Arial"/>
          <w:b w:val="0"/>
          <w:i w:val="0"/>
          <w:color w:val="000000"/>
          <w:sz w:val="16"/>
        </w:rPr>
        <w:t>verbas rescisórias especificadas no corpo do TRCT, no valor líquido de R$                   , o qual, devidamente rubricado pelas partes, é parte</w:t>
      </w:r>
    </w:p>
    <w:p>
      <w:pPr>
        <w:autoSpaceDN w:val="0"/>
        <w:autoSpaceDE w:val="0"/>
        <w:widowControl/>
        <w:spacing w:line="233" w:lineRule="auto" w:before="44" w:after="390"/>
        <w:ind w:left="5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integrante do presente Termo de Quitação.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6"/>
        <w:gridCol w:w="2046"/>
        <w:gridCol w:w="2046"/>
        <w:gridCol w:w="2046"/>
        <w:gridCol w:w="2046"/>
      </w:tblGrid>
      <w:tr>
        <w:trPr>
          <w:trHeight w:hRule="exact" w:val="270"/>
        </w:trPr>
        <w:tc>
          <w:tcPr>
            <w:tcW w:type="dxa" w:w="2654"/>
            <w:tcBorders>
              <w:bottom w:sz="5.7600002288818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56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/</w:t>
            </w:r>
          </w:p>
        </w:tc>
        <w:tc>
          <w:tcPr>
            <w:tcW w:type="dxa" w:w="720"/>
            <w:tcBorders>
              <w:bottom w:sz="5.7600002288818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1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2086"/>
            <w:tcBorders>
              <w:bottom w:sz="5.7600002288818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de</w:t>
            </w:r>
          </w:p>
        </w:tc>
        <w:tc>
          <w:tcPr>
            <w:tcW w:type="dxa" w:w="1292"/>
            <w:tcBorders>
              <w:bottom w:sz="5.7600002288818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de</w:t>
            </w:r>
          </w:p>
        </w:tc>
        <w:tc>
          <w:tcPr>
            <w:tcW w:type="dxa" w:w="1752"/>
            <w:tcBorders>
              <w:bottom w:sz="5.7600002288818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33" w:lineRule="auto" w:before="1260" w:after="0"/>
        <w:ind w:left="38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150 Assinatura do Empregador ou Preposto</w:t>
      </w:r>
    </w:p>
    <w:p>
      <w:pPr>
        <w:autoSpaceDN w:val="0"/>
        <w:autoSpaceDE w:val="0"/>
        <w:widowControl/>
        <w:spacing w:line="233" w:lineRule="auto" w:before="50" w:after="1406"/>
        <w:ind w:left="38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4"/>
        </w:rPr>
        <w:t>307 - BRONX INCORPORACAO LOGISTICA LTDA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14"/>
        <w:gridCol w:w="5114"/>
      </w:tblGrid>
      <w:tr>
        <w:trPr>
          <w:trHeight w:hRule="exact" w:val="344"/>
        </w:trPr>
        <w:tc>
          <w:tcPr>
            <w:tcW w:type="dxa" w:w="4574"/>
            <w:tcBorders>
              <w:top w:sz="5.7600002288818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3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151 Assinatura do Trabalhador</w:t>
            </w:r>
          </w:p>
        </w:tc>
        <w:tc>
          <w:tcPr>
            <w:tcW w:type="dxa" w:w="5580"/>
            <w:tcBorders>
              <w:top w:sz="5.7600002288818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152  Assinatura  do Responsável Legal do Trabalhador </w:t>
            </w:r>
          </w:p>
        </w:tc>
      </w:tr>
    </w:tbl>
    <w:p>
      <w:pPr>
        <w:autoSpaceDN w:val="0"/>
        <w:autoSpaceDE w:val="0"/>
        <w:widowControl/>
        <w:spacing w:line="65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10229"/>
      </w:tblGrid>
      <w:tr>
        <w:trPr>
          <w:trHeight w:hRule="exact" w:val="284"/>
        </w:trPr>
        <w:tc>
          <w:tcPr>
            <w:tcW w:type="dxa" w:w="10186"/>
            <w:tcBorders>
              <w:start w:sz="5.760000228881836" w:val="single" w:color="#000000"/>
              <w:top w:sz="5.760000228881836" w:val="single" w:color="#000000"/>
              <w:end w:sz="5.760000228881836" w:val="single" w:color="#000000"/>
              <w:bottom w:sz="5.7600002288818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156 Informações à CAIXA: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0229"/>
      </w:tblGrid>
      <w:tr>
        <w:trPr>
          <w:trHeight w:hRule="exact" w:val="224"/>
        </w:trPr>
        <w:tc>
          <w:tcPr>
            <w:tcW w:type="dxa" w:w="10200"/>
            <w:tcBorders/>
            <w:shd w:fill="d4d4d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A ASSISTÊNCIA NO ATO DE RESCISÃO CONTRATUAL É GRATUITA.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3.999999999999986" w:type="dxa"/>
      </w:tblPr>
      <w:tblGrid>
        <w:gridCol w:w="10229"/>
      </w:tblGrid>
      <w:tr>
        <w:trPr>
          <w:trHeight w:hRule="exact" w:val="224"/>
        </w:trPr>
        <w:tc>
          <w:tcPr>
            <w:tcW w:type="dxa" w:w="10120"/>
            <w:tcBorders/>
            <w:shd w:fill="d4d4d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Pode o trabalhador iniciar ação judicial quanto aos créditos resultantes das relações de trabalho até o limite de dois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4.0" w:type="dxa"/>
      </w:tblPr>
      <w:tblGrid>
        <w:gridCol w:w="10229"/>
      </w:tblGrid>
      <w:tr>
        <w:trPr>
          <w:trHeight w:hRule="exact" w:val="270"/>
        </w:trPr>
        <w:tc>
          <w:tcPr>
            <w:tcW w:type="dxa" w:w="9160"/>
            <w:tcBorders/>
            <w:shd w:fill="d4d4d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anos após a extinção do contrato de trabalho (Inc. XXIX, Art.  7º da Constituição Federal/1988).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5" w:h="16838"/>
      <w:pgMar w:top="0" w:right="1160" w:bottom="12" w:left="5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